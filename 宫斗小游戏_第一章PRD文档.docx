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微信小游戏 - 宫斗题材 第一章开发需求文档（PRD）</w:t>
      </w:r>
    </w:p>
    <w:p>
      <w:pPr>
        <w:pStyle w:val="Heading1"/>
      </w:pPr>
      <w:r>
        <w:t>一、🎮 游戏背景与目标</w:t>
      </w:r>
    </w:p>
    <w:p>
      <w:r>
        <w:t>游戏类型：微信小游戏</w:t>
        <w:br/>
        <w:t>题材：古风宫斗（类《甄嬛传》）</w:t>
        <w:br/>
        <w:t>玩法模式：章节 + 回合制 + 多选项剧情推进</w:t>
        <w:br/>
        <w:t>目标用户：喜欢轻剧情、宫廷题材、养成玩法的用户，偏女性向</w:t>
        <w:br/>
        <w:t>目标体验：玩家通过选择影响“好感度”“位份晋升”等，多周目体验不同剧情分支</w:t>
      </w:r>
    </w:p>
    <w:p>
      <w:pPr>
        <w:pStyle w:val="Heading1"/>
      </w:pPr>
      <w:r>
        <w:t>二、📚 第一章《初入宫门》功能需求</w:t>
      </w:r>
    </w:p>
    <w:p>
      <w:pPr>
        <w:pStyle w:val="Heading2"/>
      </w:pPr>
      <w:r>
        <w:t>1. 剧情与分支设置</w:t>
      </w:r>
    </w:p>
    <w:p>
      <w:r>
        <w:t>玩家初入宫门，面对第一次抉择，影响初始属性与位份。</w:t>
        <w:br/>
        <w:t>三个选项，对应不同结果、属性变更和剧情反馈。</w:t>
      </w:r>
    </w:p>
    <w:p>
      <w:pPr>
        <w:pStyle w:val="Heading2"/>
      </w:pPr>
      <w:r>
        <w:t>2. 玩家初始状态</w:t>
      </w:r>
    </w:p>
    <w:p>
      <w:r>
        <w:t>{</w:t>
        <w:br/>
        <w:t xml:space="preserve">  "name": "婉儿",</w:t>
        <w:br/>
        <w:t xml:space="preserve">  "currentChapter": 1,</w:t>
        <w:br/>
        <w:t xml:space="preserve">  "status": "秀女",</w:t>
        <w:br/>
        <w:t xml:space="preserve">  "favor": 0,</w:t>
        <w:br/>
        <w:t xml:space="preserve">  "intrigue": 1,</w:t>
        <w:br/>
        <w:t xml:space="preserve">  "gossip": 0,</w:t>
        <w:br/>
        <w:t xml:space="preserve">  "gongdou": 0</w:t>
        <w:br/>
        <w:t>}</w:t>
      </w:r>
    </w:p>
    <w:p>
      <w:pPr>
        <w:pStyle w:val="Heading2"/>
      </w:pPr>
      <w:r>
        <w:t>3. 章节数据结构设计</w:t>
      </w:r>
    </w:p>
    <w:p>
      <w:r>
        <w:t>{</w:t>
        <w:br/>
        <w:t xml:space="preserve">  "chapter": 1,</w:t>
        <w:br/>
        <w:t xml:space="preserve">  "title": "初入宫门",</w:t>
        <w:br/>
        <w:t xml:space="preserve">  "story": "你随一众秀女被召入宫中，等待册封...",</w:t>
        <w:br/>
        <w:t xml:space="preserve">  "options": [</w:t>
        <w:br/>
        <w:t xml:space="preserve">    {</w:t>
        <w:br/>
        <w:t xml:space="preserve">      "id": "A",</w:t>
        <w:br/>
        <w:t xml:space="preserve">      "text": "低头恭敬，谨守本分",</w:t>
        <w:br/>
        <w:t xml:space="preserve">      "effect": { "favor": 5, "status": "答应" },</w:t>
        <w:br/>
        <w:t xml:space="preserve">      "next": 2,</w:t>
        <w:br/>
        <w:t xml:space="preserve">      "resultText": "你被封为答应，李公公对你印象不错。"</w:t>
        <w:br/>
        <w:t xml:space="preserve">    },</w:t>
        <w:br/>
        <w:t xml:space="preserve">    {</w:t>
        <w:br/>
        <w:t xml:space="preserve">      "id": "B",</w:t>
        <w:br/>
        <w:t xml:space="preserve">      "text": "偷偷观察四周，记下要点",</w:t>
        <w:br/>
        <w:t xml:space="preserve">      "effect": { "intrigue": 2, "status": "常在" },</w:t>
        <w:br/>
        <w:t xml:space="preserve">      "next": 2,</w:t>
        <w:br/>
        <w:t xml:space="preserve">      "resultText": "你机敏观察，被封为常在。"</w:t>
        <w:br/>
        <w:t xml:space="preserve">    },</w:t>
        <w:br/>
        <w:t xml:space="preserve">    {</w:t>
        <w:br/>
        <w:t xml:space="preserve">      "id": "C",</w:t>
        <w:br/>
        <w:t xml:space="preserve">      "text": "和旁边秀女攀谈，打探消息",</w:t>
        <w:br/>
        <w:t xml:space="preserve">      "effect": { "gossip": 3 },</w:t>
        <w:br/>
        <w:t xml:space="preserve">      "next": 2,</w:t>
        <w:br/>
        <w:t xml:space="preserve">      "resultText": "你多嘴惹来侧目，未被册封。"</w:t>
        <w:br/>
        <w:t xml:space="preserve">    }</w:t>
        <w:br/>
        <w:t xml:space="preserve">  ]</w:t>
        <w:br/>
        <w:t>}</w:t>
      </w:r>
    </w:p>
    <w:p>
      <w:pPr>
        <w:pStyle w:val="Heading2"/>
      </w:pPr>
      <w:r>
        <w:t>4. 选项交互逻辑</w:t>
      </w:r>
    </w:p>
    <w:p>
      <w:r>
        <w:t>点击选项后：</w:t>
        <w:br/>
        <w:t>- 播放“结果文字”动画</w:t>
        <w:br/>
        <w:t>- 更新玩家属性</w:t>
        <w:br/>
        <w:t>- 展示晋升效果（如加个小升阶动画）</w:t>
        <w:br/>
        <w:t>- 进入下一章节（或章节结束）</w:t>
      </w:r>
    </w:p>
    <w:p>
      <w:pPr>
        <w:pStyle w:val="Heading1"/>
      </w:pPr>
      <w:r>
        <w:t>三、🔧 技术需求 &amp; 技术栈建议</w:t>
      </w:r>
    </w:p>
    <w:p>
      <w:r>
        <w:t>平台：微信小游戏平台（微信开发者工具）</w:t>
        <w:br/>
        <w:br/>
        <w:t>前端：</w:t>
        <w:br/>
        <w:t>- 框架：原生微信小游戏框架 + 小游戏组件（WXML / WXSS）</w:t>
        <w:br/>
        <w:t>- 动画：Lottie 或帧动画（用于晋升、选项反馈）</w:t>
        <w:br/>
        <w:t>- 界面控件：对话文本框 / 选项按钮 / 属性展示区</w:t>
        <w:br/>
        <w:br/>
        <w:t>数据层：</w:t>
        <w:br/>
        <w:t>- JSON 存储章节与选项数据</w:t>
        <w:br/>
        <w:t>- 状态管理（本地存储）</w:t>
        <w:br/>
        <w:br/>
        <w:t>游戏逻辑封装：</w:t>
        <w:br/>
        <w:t>- StoryEngine 类：渲染剧情、处理选择、晋级机制判断</w:t>
        <w:br/>
        <w:br/>
        <w:t>晋级机制：</w:t>
        <w:br/>
        <w:t>- 引入晋升表（Excel转JSON）</w:t>
        <w:br/>
        <w:t>- checkPromotion() 判定函数</w:t>
      </w:r>
    </w:p>
    <w:p>
      <w:pPr>
        <w:pStyle w:val="Heading1"/>
      </w:pPr>
      <w:r>
        <w:t>四、📈 UI 参考简图</w:t>
      </w:r>
    </w:p>
    <w:p>
      <w:r>
        <w:t>┌────────────────────────────┐</w:t>
        <w:br/>
        <w:t>│  📜【初入宫门】             │</w:t>
        <w:br/>
        <w:t>│  你随众秀女入宫...         │</w:t>
        <w:br/>
        <w:t>│                            │</w:t>
        <w:br/>
        <w:t>│  👇👇👇👇👇👇👇👇👇👇👇👇👇     │</w:t>
        <w:br/>
        <w:t>│  [ 低头恭敬，谨守本分 ]      │</w:t>
        <w:br/>
        <w:t>│  [ 偷偷观察四周，记下要点 ]  │</w:t>
        <w:br/>
        <w:t>│  [ 和旁边秀女攀谈 ]         │</w:t>
        <w:br/>
        <w:t>│                            │</w:t>
        <w:br/>
        <w:t>│  ❤️ 好感: 0  🧠 心机: 1     │</w:t>
        <w:br/>
        <w:t>└────────────────────────────┘</w:t>
      </w:r>
    </w:p>
    <w:p>
      <w:pPr>
        <w:pStyle w:val="Heading1"/>
      </w:pPr>
      <w:r>
        <w:t>五、📎 开发对接说明</w:t>
      </w:r>
    </w:p>
    <w:p>
      <w:r>
        <w:t>- 从第1章开发入手：搭建剧情加载器 / 属性系统 / 对话与选项事件系统</w:t>
        <w:br/>
        <w:t>- 集成晋升机制判定逻辑</w:t>
        <w:br/>
        <w:t>- 后续每章按章节结构扩展 JSON 内容即可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